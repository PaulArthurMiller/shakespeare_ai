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Shakespeare Translation - Act i, Scene 1</w:t>
      </w:r>
    </w:p>
    <w:p>
      <w:pPr>
        <w:pStyle w:val="Act"/>
      </w:pPr>
      <w:r>
        <w:t>ACT I</w:t>
      </w:r>
    </w:p>
    <w:p>
      <w:pPr>
        <w:pStyle w:val="Scene"/>
      </w:pPr>
      <w:r>
        <w:t>SCENE 1</w:t>
      </w:r>
    </w:p>
    <w:p>
      <w:pPr>
        <w:pStyle w:val="StageDirection"/>
      </w:pPr>
      <w:r>
        <w:t>[Leila and Edgar stand close in the corridor, their voices low]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as the bright sun glorifies the sky, there's darkness from this cloud of darkness.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(I.I.485)</w:t>
              <w:br/>
              <w:t>THE TRAGEDY OF KING LEAR (IV.VI.133)</w:t>
              <w:br/>
              <w:t>KING HENRY THE EIGHTH (V.IV.48)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sun grows bright, yet darkness clouds the court.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have you seen a mighty king? Doth he still rage?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(II.PROLOGUE.1)</w:t>
              <w:br/>
              <w:t>THE LIFE AND DEATH OF KING JOHN (V.VII.11)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Have you observed the king's most recent rage?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fire of rage is in him of strange shadows that sometimes anger thrusts into his hide.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(I.II.8)</w:t>
              <w:br/>
              <w:t>THE SONNETS (I.53.2)</w:t>
              <w:br/>
              <w:t>THE SONNETS (I.50.10)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temper flares at shadows on the wall,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as a whisper in the ears of death, though usurpers sway the rule awhile, when that shall fade.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(III.PROLOGUE.69)</w:t>
              <w:br/>
              <w:t>THE THIRD PART OF KING HENRY THE SIXTH (III.III.76)</w:t>
              <w:br/>
              <w:t>THE SONNETS (I.54.14)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whispers that his rule might someday fade.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greatness weigh'd, his will is not his own; wherein doth sit the dread and fear of kings.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(I.III.20)</w:t>
              <w:br/>
              <w:t>THE MERCHANT OF VENICE (IV.I.194)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fear the weight of crown has bent his mind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thoughts beyond the reaches of our souls, past thought of human reason.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(I.IV.59)</w:t>
              <w:br/>
              <w:t>THE COMEDY OF ERRORS (V.I.191)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Toward thoughts that reason cannot navigate.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surely seen him; the eyesight of his look from the search of eyes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(V.V.106)</w:t>
              <w:br/>
              <w:t>LOVE'S LABOUR'S LOST (I.I.76)</w:t>
              <w:br/>
              <w:t>THE TRAGEDY OF ROMEO AND JULIET (III.III.74)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seen it too... the way his eyes now search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Thy friends suspect for traitors while thou liv'st in his face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(I.III.223)</w:t>
              <w:br/>
              <w:t>THE SECOND PART OF KING HENRY THE SIXTH (III.II.159)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For traitors in the faces of his friends.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 call'dst me up at midnight to fetch dew unto his chamber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(I.II.266)</w:t>
              <w:br/>
              <w:t>THE FIRST PART OF HENRY THE SIXTH (II.V.19)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Last night he called me to his chamber late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if they saw some wondrous monument, and hills whose heads touch heaven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(III.II.84)</w:t>
              <w:br/>
              <w:t>THE TRAGEDY OF OTHELLO, THE MOOR OF VENICE (I.III.157)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spoke of monuments that touch the sky,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Whose chronicle thus writ Of his most sovereign name his triumphs and his glories.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(V.III.161)</w:t>
              <w:br/>
              <w:t>A WINTER'S TALE (V.I.32)</w:t>
              <w:br/>
              <w:t>VENUS AND ADONIS (I.I.1014)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histories rewritten in his name...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judgement of the heavens that makes us tremble, as it were doomsday.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(V.III.268)</w:t>
              <w:br/>
              <w:t>THE TRAGEDY OF JULIUS CAESAR (III.I.108)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if tomorrow's judgment haunts today.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call them pillars that will stand to us about his throne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(II.III.51)</w:t>
              <w:br/>
              <w:t>PERICLES, PRINCE OF TYRE (II.III.41)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stand as pillars to support his throne,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ruined pillars, struggling for passage, earth's foundation shakes.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(III.II.450)</w:t>
              <w:br/>
              <w:t>VENUS AND ADONIS (I.I.1047)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pillars crumble when the ground gives way.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then did use the person of your father; His service and his counsel before his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(V.II.74)</w:t>
              <w:br/>
              <w:t>KING HENRY THE EIGHTH (III.I.73)</w:t>
              <w:br/>
              <w:t>THE SECOND PART OF KING HENRY THE SIXTH (II.II.18)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served as counselor before—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wisdom stirs amongst you at such a time?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(II.I.28)</w:t>
              <w:br/>
              <w:t>THE TRAGEDY OF HAMLET, PRINCE OF DENMARK (II.II.170)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wisdom did he share about such times?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Did ever keep your counsels, to die upon the bed my father died,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(III.II.317)</w:t>
              <w:br/>
              <w:t>A WINTER'S TALE (IV.IV.485)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kept his counsel close, and died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No, pardon. 'Tis a secret must be locked within the teeth and the lips.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(III.II.107)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secrets locked behind his silent lips.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Sometimes I 'll say, "I wonder at it." I would I knew his mind.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(II.IV.43)</w:t>
              <w:br/>
              <w:t>MUCH ADO ABOUT NOTHING (III.III.87)</w:t>
              <w:br/>
              <w:t>THE TWO GENTLEMEN OF VERONA (I.II.33)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I think... I wonder if he knew...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's for your silence which we will pay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(II.II.121)</w:t>
              <w:br/>
              <w:t>ALL'S WELL THAT ENDS WELL (V.III.363)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silence has a price we all must pay.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 we to council within this hour.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TROILUS AND CRESSIDA (II.III.228)</w:t>
              <w:br/>
              <w:t>THE TRAGEDY OF ANTONY AND CLEOPATRA (IV.IX.1)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meeting starts within the hour.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Will you be rul'd by me? I 'll make the motion but rather wishing a more strict restraint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(IV.VII.63)</w:t>
              <w:br/>
              <w:t>TWELFTH NIGHT; OR, WHAT YOU WILL (III.IV.232)</w:t>
              <w:br/>
              <w:t>MEASURE FOR MEASURE (I.IV.4)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you support my motion for restraint?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the east have cost a mass of public treasury.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(I.V.53)</w:t>
              <w:br/>
              <w:t>THE SECOND PART OF KING HENRY THE SIXTH (I.III.121)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campaign drains our treasury—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orphan pines while the oppressor feeds; when we mean to build for his dreams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(I.I.905)</w:t>
              <w:br/>
              <w:t>THE SECOND PART OF KING HENRY THE FOURTH (I.III.42)</w:t>
              <w:br/>
              <w:t>KING RICHARD THE THIRD (III.II.26)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suffer while we build his dream.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I'll be with you to stand in thy affairs, fall by thy side.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MERCHANT OF VENICE (I.III.173)</w:t>
              <w:br/>
              <w:t>THE SONNETS (I.151.12)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stand with you, though standing feels like falling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When truth kills truth, the sides of loyalty, with truth and loyalty.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(III.II.129)</w:t>
              <w:br/>
              <w:t>KING HENRY THE EIGHTH (I.II.31)</w:t>
              <w:br/>
              <w:t>AS YOU LIKE IT (II.III.71)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caught between the truth and loyalty.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Your voice shall be as strong as any man's; and this soft courage makes your followers faint.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(III.I.191)</w:t>
              <w:br/>
              <w:t>THE THIRD PART OF KING HENRY THE SIXTH (II.II.57)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voice gives strength to mine when courage fails.</w:t>
            </w:r>
          </w:p>
        </w:tc>
      </w:tr>
    </w:tbl>
    <w:p>
      <w:pPr>
        <w:pStyle w:val="StageDirection"/>
      </w:pPr>
      <w:r>
        <w:t>[He reaches for her hand, their fingers briefly intertwining]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this worm-eaten hold of ragged stone, the palace full of tongues, of eyes and ears;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(I.PROLOGUE.35)</w:t>
              <w:br/>
              <w:t>THE TRAGEDY OF TITUS ANDRONICUS (II.I.134)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this stone fortress where the walls have ears,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How we may steal from hence, like a thief, that touches any of this fruit.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(III.II.61)</w:t>
              <w:br/>
              <w:t>THE SECOND PART OF KING HENRY THE SIXTH (IV.X.29)</w:t>
              <w:br/>
              <w:t>AS YOU LIKE IT (II.VII.100)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steal these moments like forbidden fruit.</w:t>
            </w:r>
          </w:p>
        </w:tc>
      </w:tr>
    </w:tbl>
    <w:p>
      <w:pPr>
        <w:pStyle w:val="StageDirection"/>
      </w:pPr>
      <w:r>
        <w:t>[Alastor enters; Leila and Edgar step apart quickly]</w:t>
      </w:r>
    </w:p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am most fortunate thus accidentally to encounter a precious seeing to the eye!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(IV.III.29)</w:t>
              <w:br/>
              <w:t>LOVE'S LABOUR'S LOST (IV.III.315)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fortunate encounter greets my eyes!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All scholars, lawyers, courtiers, gentlemen, of excellent dumb discourse.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(IV.IV.35)</w:t>
              <w:br/>
              <w:t>THE TEMPEST (III.III.48)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kingdom's brightest minds in deep discourse.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trust I may have leave to speak in my affairs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TAMING OF THE SHREW (IV.III.77)</w:t>
              <w:br/>
              <w:t>THE SECOND PART OF KING HENRY THE FOURTH (III.I.62)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trust I'm not intruding on affairs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Interest of territory, cares of state,—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KING LEAR (I.I.43)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state—or matters somewhat more... personal?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Good morrow to your lordship.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(III.II.12)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Just morning pleasantries, Lord Alastor.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Talking of hawking; nothing else, my lord.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(II.I.55)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spoke of... council matters, nothing more.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the great figure of a council frames the minds of all.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(III.I.14)</w:t>
              <w:br/>
              <w:t>TROILUS AND CRESSIDA (I.III.58)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Of course. The council weighs on all our minds.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not here. King is not to answer for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(V.I.23)</w:t>
              <w:br/>
              <w:t>THE LIFE OF KING HENRY THE FIFTH (IV.I.160)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expects solutions, not excuses.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future in the instant, bold and resolute, look forward on the journey you shall go.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(I.V.59)</w:t>
              <w:br/>
              <w:t>THE SECOND PART OF KING HENRY THE SIXTH (IV.IV.59)</w:t>
              <w:br/>
              <w:t>MEASURE FOR MEASURE (IV.III.44)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future calls us forward, bold and bright.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 glory lives behind the back of such. See suitors following and not look behind; the view of earthly glory.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(III.I.114)</w:t>
              <w:br/>
              <w:t>THE TRAGEDY OF OTHELLO, THE MOOR OF VENICE (II.I.169)</w:t>
              <w:br/>
              <w:t>KING HENRY THE EIGHTH (I.I.19)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Why look behind when glory waits ahead?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Are merely shadows to the unseen grief of what is past.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(IV.I.302)</w:t>
              <w:br/>
              <w:t>THE TRAGEDY OF CORIOLANUS (III.II.87)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lessons hide in shadows of the past.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present wars devour him; our nation's full weak to undertake our wars against.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(I.I.260)</w:t>
              <w:br/>
              <w:t>THE FIRST PART OF HENRY THE SIXTH (IV.II.16)</w:t>
              <w:br/>
              <w:t>CYMBELINE (III.VIII.5)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war consumes our nation's strength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whilst their own birds famish in their nests in the west upon the sandy plains.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(II.III.154)</w:t>
              <w:br/>
              <w:t>KING RICHARD THE THIRD (IV.IV.502)</w:t>
              <w:br/>
              <w:t>THE SECOND PART OF KING HENRY THE SIXTH (I.IV.33)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While children hunger in the western plains.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legacy shall I bequeath to thee if you should be our king?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RAPE OF LUCRECE (I.I.1192)</w:t>
              <w:br/>
              <w:t>KING RICHARD THE THIRD (I.III.148)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this the legacy our king should build?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Dear lady— you speak of for the gods know I speak this in hunger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(III.I.94)</w:t>
              <w:br/>
              <w:t>KING HENRY THE EIGHTH (II.I.69)</w:t>
              <w:br/>
              <w:t>THE TRAGEDY OF CORIOLANUS (I.I.16)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speak of hunger? Lady Leila, please—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Barns and garners never empty; their storehouses crammed with grain.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(IV.I.121)</w:t>
              <w:br/>
              <w:t>THE TRAGEDY OF CORIOLANUS (I.I.62)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granaries are fuller than before.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Peace and prosperity of benefit proceeding from our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(I.IV.16)</w:t>
              <w:br/>
              <w:t>THE FIRST PART OF HENRY THE SIXTH (V.IV.152)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people prosper under royal rule.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hold too heinous a respect of grief; in that hit you miss.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(III.IV.92)</w:t>
              <w:br/>
              <w:t>THE TRAGEDY OF ROMEO AND JULIET (I.I.198)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sentiments, though touching, miss the mark.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Tell me whereon the likelihood depends. Make up no factious numbers for the matter, being counted falsehood.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(I.III.50)</w:t>
              <w:br/>
              <w:t>THE SECOND PART OF KING HENRY THE SIXTH (II.I.41)</w:t>
              <w:br/>
              <w:t>A WINTER'S TALE (III.II.25)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Statistics without context tell false tales.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walk'd about the streets to the common people, and I have seen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(I.III.49)</w:t>
              <w:br/>
              <w:t>KING RICHARD THE SECOND (I.IV.24)</w:t>
              <w:br/>
              <w:t>THE TRAGEDY OF JULIUS CAESAR (I.III.6)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walked among the common folk and seen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those that I saw suffer, not in revenues, from lender's book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(I.II.6)</w:t>
              <w:br/>
              <w:t>KING RICHARD THE SECOND (II.I.229)</w:t>
              <w:br/>
              <w:t>THE TRAGEDY OF KING LEAR (III.IV.91)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Their struggles firsthand, not through ledger books.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Must kings neglect poor wasting monuments of lasting moans, when majesty falls to folly?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(IV.I.200)</w:t>
              <w:br/>
              <w:t>THE RAPE OF LUCRECE (I.I.798)</w:t>
              <w:br/>
              <w:t>THE TRAGEDY OF KING LEAR (I.I.147)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builds monuments while bridges fall.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'Our heir apparent is a king! Successively from age to age, he built it? Without a monument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(III.PROLOGUE.37)</w:t>
              <w:br/>
              <w:t>KING RICHARD THE THIRD (III.I.73)</w:t>
              <w:br/>
              <w:t>CYMBELINE (IV.II.284)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builds future, not mere monuments!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His will is most malignant, and it stretches beyond the infinite and boundless reach from our sight.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(I.II.157)</w:t>
              <w:br/>
              <w:t>THE LIFE AND DEATH OF KING JOHN (IV.III.122)</w:t>
              <w:br/>
              <w:t>THE SECOND PART OF KING HENRY THE SIXTH (II.III.91)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 vision stretches far beyond our sight.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else must be let blood, deep scars to save thy life; even for the blood, by bleeding must be cured.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(III.I.166)</w:t>
              <w:br/>
              <w:t>THE COMEDY OF ERRORS (V.I.195)</w:t>
              <w:br/>
              <w:t>THE TWO NOBLE KINSMEN (III.I.126)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Sometimes a surgeon's cut must first draw blood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his legs be firm to bear his body, which to his former strength may be restored.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(III.I.190)</w:t>
              <w:br/>
              <w:t>THE SECOND PART OF KING HENRY THE FOURTH (III.I.42)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Before the body heals to greater strength.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To give the enemy way, and to secure us from successful wars, begins his golden progress in the east.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(V.II.76)</w:t>
              <w:br/>
              <w:t>THE TRAGEDY OF TITUS ANDRONICUS (I.I.172)</w:t>
              <w:br/>
              <w:t>THE FIRST PART OF KING HENRY THE FOURTH (III.I.220)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campaign secures trade routes vital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Prosperity be thy page! Many years of happy days befall!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(I.V.26)</w:t>
              <w:br/>
              <w:t>KING RICHARD THE SECOND (I.I.20)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 decades of prosperity ahead.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Only you do lack No scope of nature to see the world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(IV.I.128)</w:t>
              <w:br/>
              <w:t>THE LIFE AND DEATH OF KING JOHN (III.IV.156)</w:t>
              <w:br/>
              <w:t>THE TAMING OF THE SHREW (I.II.52)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 lack the scope to see beyond today.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Two truths are told; there is truth in them. Both full of truth.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(I.III.136)</w:t>
              <w:br/>
              <w:t>THE MERRY WIVES OF WINDSOR (II.I.129)</w:t>
              <w:br/>
              <w:t>THE THIRD PART OF KING HENRY THE SIXTH (III.III.161)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Perhaps there's truth in both perspectives here...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the people's And the desire of the nobles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(I.I.196)</w:t>
              <w:br/>
              <w:t>THE TRAGEDY OF OTHELLO, THE MOOR OF VENICE (II.III.199)</w:t>
              <w:br/>
              <w:t>THE TRAGEDY OF CORIOLANUS (II.I.214)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ambitions and the people's needs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better might we atone together, if we can make our peace.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(III.II.34)</w:t>
              <w:br/>
              <w:t>AS YOU LIKE IT (V.IV.90)</w:t>
              <w:br/>
              <w:t>THE SECOND PART OF KING HENRY THE FOURTH (IV.I.190)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Might find some balance if we work as one.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are his words, thy boisterous chamberlain? As I have heard my father speak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(IV.IV.40)</w:t>
              <w:br/>
              <w:t>THE LIFE OF TIMON OF ATHENS (IV.III.236)</w:t>
              <w:br/>
              <w:t>THE LIFE AND DEATH OF KING JOHN (I.I.108)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Balance? A curious word from Chamberlain's son.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right idea of your father, if our father carry authority, my father hath a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(III.VII.13)</w:t>
              <w:br/>
              <w:t>THE TRAGEDY OF KING LEAR (I.I.314)</w:t>
              <w:br/>
              <w:t>KING RICHARD THE SECOND (III.II.186)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 understood that power demands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bloody bold and resolute; come not to composition with the now the matter grows to compromise.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MACBETH (IV.I.86)</w:t>
              <w:br/>
              <w:t>MEASURE FOR MEASURE (I.II.1)</w:t>
              <w:br/>
              <w:t>THE FIRST PART OF HENRY THE SIXTH (V.IV.149)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Decisive action, not hesitant compromise.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think he will stand very strong with us, thus boldly for his king.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(II.I.147)</w:t>
              <w:br/>
              <w:t>KING RICHARD THE SECOND (IV.I.135)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He'd stand beside our king without question.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served my king with all my heart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(III.II.531)</w:t>
              <w:br/>
              <w:t>THE TRAGEDY OF OTHELLO, THE MOOR OF VENICE (I.III.212)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served the crown with all his heart,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Direct not him whose way himself will choose by what by-paths and indirect crook'd ways that leadeth on to danger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(II.I.29)</w:t>
              <w:br/>
              <w:t>THE SECOND PART OF KING HENRY THE FOURTH (IV.V.185)</w:t>
              <w:br/>
              <w:t>VENUS AND ADONIS (I.I.788)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even he would question paths that lead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darkness and the gloomy shade of death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(V.IV.89)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Through darkness without promise of the dawn.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Would you speak with me, what would my lord?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(I.II.221)</w:t>
              <w:br/>
              <w:t>THE TRAGEDY OF ANTONY AND CLEOPATRA (IV.XIV.64)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wonder, Lord Alastor, would you speak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 if thou hast the mettle of a king of the king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AND DEATH OF KING JOHN (II.I.408)</w:t>
              <w:br/>
              <w:t>ALL'S WELL THAT ENDS WELL (II.III.168)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 boldly of the king's design if he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Here stand we both in this place with me in your company?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(III.I.8)</w:t>
              <w:br/>
              <w:t>TWELFTH NIGHT; OR, WHAT YOU WILL (III.III.38)</w:t>
              <w:br/>
              <w:t>MUCH ADO ABOUT NOTHING (II.I.65)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Were standing in this corridor with us?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[with a sharp laugh]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Unlike all others not here in presence, I have a king's oath to the contrary.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(I.VII.201)</w:t>
              <w:br/>
              <w:t>THE LIFE OF KING HENRY THE FIFTH (I.II.2)</w:t>
              <w:br/>
              <w:t>THE LIFE AND DEATH OF KING JOHN (III.I.10)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Unlike some present, I've the king's full trust.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all in vain comes counsel to his ear.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counsel reaches his receptive ear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Without the taste of danger and reproof: without fear or doubt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(III.I.174)</w:t>
              <w:br/>
              <w:t>THE TRAGEDY OF ROMEO AND JULIET (IV.I.88)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Without the filter of excessive caution.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king and all his company eye to eye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(V.I.312)</w:t>
              <w:br/>
              <w:t>TROILUS AND CRESSIDA (III.III.112)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and I see eye to eye on matters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rounds the mortal temples of a king Upon this kingdom.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(III.II.161)</w:t>
              <w:br/>
              <w:t>THE TWO NOBLE KINSMEN (II.II.303)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shape the kingdom's place in history.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lies the substance and it concerns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(IV.I.304)</w:t>
              <w:br/>
              <w:t>MEASURE FOR MEASURE (I.I.82)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there it lies—the core of our concern.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It does, but time will—and so—Than this decision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(III.VI.50)</w:t>
              <w:br/>
              <w:t>THE TWO NOBLE KINSMEN (V.III.5)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just today's decisions, but how time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Judge. And in our name And on our actions set the name of right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(I.II.36)</w:t>
              <w:br/>
              <w:t>THE TRAGEDY OF ANTONY AND CLEOPATRA (III.XII.33)</w:t>
              <w:br/>
              <w:t>THE LIFE AND DEATH OF KING JOHN (V.II.67)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Will judge the actions taken in our name.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Who like a king perplexed in his throne, what he will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(I.I.1043)</w:t>
              <w:br/>
              <w:t>THE MERCHANT OF VENICE (II.II.38)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obsesses over how he'll be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written in our flesh, we shall remember his mortal hurt and will remembered be.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ANTONY AND CLEOPATRA (V.II.144)</w:t>
              <w:br/>
              <w:t>THE TRAGEDY OF ROMEO AND JULIET (III.I.100)</w:t>
              <w:br/>
              <w:t>LOVE'S LABOUR'S LOST (IV.III.91)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Remembered when his mortal frame has failed.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Death and destruction dog thee at thy heels; like a double shadow as the midday sun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(IV.I.41)</w:t>
              <w:br/>
              <w:t>THE THIRD PART OF KING HENRY THE SIXTH (IV.VI.49)</w:t>
              <w:br/>
              <w:t>THE THIRD PART OF KING HENRY THE SIXTH (V.II.17)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Death haunts him like a shadow at midday,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leads the will to desperate undertakings, drives him beyond the bounds of patience.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HAMLET, PRINCE OF DENMARK (II.I.112)</w:t>
              <w:br/>
              <w:t>THE FIRST PART OF KING HENRY THE FOURTH (I.III.203)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And drives him toward increasingly desperate acts.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Away, for death doth hold us in pursuit. Death makes no conquest of this conqueror, like men born to renown by life or death.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(II.V.127)</w:t>
              <w:br/>
              <w:t>KING RICHARD THE THIRD (III.I.87)</w:t>
              <w:br/>
              <w:t>THE THIRD PART OF KING HENRY THE SIXTH (I.IV.8)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Death haunts us all, but great men rise above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That fears his fellowship to die with us. Immortal longings in me.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KING HENRY THE FIFTH (IV.III.41)</w:t>
              <w:br/>
              <w:t>THE TRAGEDY OF ANTONY AND CLEOPATRA (V.II.321)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common fear to grasp immortality.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king's will be perform'd upon a stone.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(II.I.137)</w:t>
              <w:br/>
              <w:t>AS YOU LIKE IT (II.IV.40)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king will carve his name in history's stone.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Is not this piece too strait? It may be worth thy pains to ease the anguish of a torturing hour.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(III.VI.116)</w:t>
              <w:br/>
              <w:t>TWELFTH NIGHT; OR, WHAT YOU WILL (I.II.59)</w:t>
              <w:br/>
              <w:t>A MIDSUMMER NIGHT'S DREAM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Is that not worth some temporary strain?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 then, I pray, your price o' th' consulship? Tell me that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(II.III.65)</w:t>
              <w:br/>
              <w:t>THE MERCHANT OF VENICE (IV.I.185)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At what price, Alastor? Tell me that.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Hateful divorce of love for wisdom's sake, divided from herself and her fair judgement.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VENUS AND ADONIS (I.I.932)</w:t>
              <w:br/>
              <w:t>LOVE'S LABOUR'S LOST (IV.III.339)</w:t>
              <w:br/>
              <w:t>THE TRAGEDY OF HAMLET, PRINCE OF DENMARK (IV.V.80)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When logic stands divorced from wisdom's heart,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false conclusion 'tis false.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TWELFTH NIGHT; OR, WHAT YOU WILL (II.III.5)</w:t>
              <w:br/>
              <w:t>MEASURE FOR MEASURE (V.I.308)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calculations yield a false result.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have a king here to my flatterer. No other king but him. Now my sovereign speaketh like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(IV.I.314)</w:t>
              <w:br/>
              <w:t>THE FIRST PART OF HENRY THE SIXTH (IV.I.4)</w:t>
              <w:br/>
              <w:t>THE THIRD PART OF KING HENRY THE SIXTH (IV.VII.67)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watched our king dismiss all voices save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Those whose great power must try him—even this, with their echoes, for he is set so only to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(III.III.100)</w:t>
              <w:br/>
              <w:t>THE TWO NOBLE KINSMEN (II.II.51)</w:t>
              <w:br/>
              <w:t>THE LIFE OF TIMON OF ATHENS (V.II.2)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Those echoing his own. Power isolates—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From our dissension, then where is truth, if there be no self-trust? and then myself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MIDSUMMER NIGHT'S DREAM (II.I.117)</w:t>
              <w:br/>
              <w:t>THE RAPE OF LUCRECE (I.I.158)</w:t>
              <w:br/>
              <w:t>CYMBELINE (I.VI.80)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First from dissent, then truth, then finally self.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south and east Shall be a wall sufficient to defend Our inland from the pilfering borderers.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(III.I.75)</w:t>
              <w:br/>
              <w:t>THE LIFE OF KING HENRY THE FIFTH (I.II.143)</w:t>
              <w:br/>
              <w:t>THE LIFE OF KING HENRY THE FIFTH (I.II.144)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eastern border could be secured through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By guileful fair words peace may be obtain'd rather than bloody war shall cut them short.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(I.I.77)</w:t>
              <w:br/>
              <w:t>THE SECOND PART OF KING HENRY THE SIXTH (IV.IV.11)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Diplomacy instead of costly war.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part my father meant to act upon your father might have kept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(I.II.223)</w:t>
              <w:br/>
              <w:t>THE LIFE AND DEATH OF KING JOHN (I.I.124)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father's papers show alternative paths...</w:t>
            </w:r>
          </w:p>
        </w:tc>
      </w:tr>
    </w:tbl>
    <w:p>
      <w:pPr>
        <w:pStyle w:val="Character"/>
      </w:pPr>
      <w:r>
        <w:t>ALASTOR</w:t>
      </w:r>
    </w:p>
    <w:p>
      <w:pPr>
        <w:pStyle w:val="StageDirection"/>
      </w:pPr>
      <w:r>
        <w:t>[interrupting]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These letters come from your father.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(IV.I.15)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papers! Ancient history!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Fie, brother, how the world is chang'd with you since he 's gone with his pen.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COMEDY OF ERRORS (II.II.139)</w:t>
              <w:br/>
              <w:t>PERICLES, PRINCE OF TYRE (I.III.26)</w:t>
              <w:br/>
              <w:t>THE SECOND PART OF KING HENRY THE SIXTH (IV.II.81)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world has changed since he laid down his pen.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enemy increaseth every day; the stronger grows our foe.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(IV.III.242)</w:t>
              <w:br/>
              <w:t>THE THIRD PART OF KING HENRY THE SIXTH (III.III.40)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Our enemies grow stronger by the day.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King in this perceives him how he coasts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(III.II.49)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sees clearly what you two cannot: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else my kingdom stands on brittle glass.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 kingdom standing still soon falls behind.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Well somewhat we must do. Let us be sacrificers. Good reasons must of force give place to better.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(II.II.118)</w:t>
              <w:br/>
              <w:t>THE TRAGEDY OF JULIUS CAESAR (II.I.173)</w:t>
              <w:br/>
              <w:t>THE TRAGEDY OF JULIUS CAESAR (IV.III.228)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demands we sometimes sacrifice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present comfort, and for future good,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WINTER'S TALE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comfort of today for future's gain.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not a conscience to be used in every trade, we shall never prosper. It boots thee not to be compassionate.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PERICLES, PRINCE OF TYRE (IV.II.9)</w:t>
              <w:br/>
              <w:t>KING RICHARD THE SECOND (I.III.174)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Progress without compassion is no progress.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'Tis in motion; without a heart; Is but a quintain, a mere lifeless block.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(I.II.120)</w:t>
              <w:br/>
              <w:t>THE TRAGEDY OF JULIUS CAESAR (II.II.44)</w:t>
              <w:br/>
              <w:t>AS YOU LIKE IT (I.II.197)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It's merely motion, heartless and unmoored.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spoke a king of his remembrance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(V.III.57)</w:t>
              <w:br/>
              <w:t>ALL'S WELL THAT ENDS WELL (IV.III.82)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speaks often of his legacy,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yet not so, for what can we bequeath if not that the lives of many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(III.II.149)</w:t>
              <w:br/>
              <w:t>THE LIFE AND DEATH OF KING JOHN (II.I.280)</w:t>
              <w:br/>
              <w:t>THE TRAGEDY OF HAMLET, PRINCE OF DENMARK (III.III.16)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what is legacy if not the lives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 chosen with proclamations today, on better judgement making from our choice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(I.I.190)</w:t>
              <w:br/>
              <w:t>THE SONNETS (I.87.12)</w:t>
              <w:br/>
              <w:t>TROILUS AND CRESSIDA (I.III.352)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Improved by choices we make here today?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Most pretty things to say upon thy tasteful lips.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(I.IV.32)</w:t>
              <w:br/>
              <w:t>THE TWO NOBLE KINSMEN (I.I.199)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Such pretty sentiments from pretty lips.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Why are we met in council? Let not our babbling dreams affright our souls.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(V.II.44)</w:t>
              <w:br/>
              <w:t>KING RICHARD THE THIRD (V.III.316)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chamber is no place for dreams.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Real necessities and give way the while I do demand there is no virtue like necessity.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(III.I.179)</w:t>
              <w:br/>
              <w:t>THE TRAGEDY OF CORIOLANUS (III.III.55)</w:t>
              <w:br/>
              <w:t>KING RICHARD THE SECOND (I.III.278)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Reality demands pragmatic minds.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 king perhaps—chosen from above—That acts my words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(IV.II.101)</w:t>
              <w:br/>
              <w:t>THE FIRST PART OF HENRY THE SIXTH (V.IV.39)</w:t>
              <w:br/>
              <w:t>CYMBELINE (III.III.100)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has chosen action over words—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If those that care to keep your royal person as it must be so maintain'd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SIXTH (III.I.173)</w:t>
              <w:br/>
              <w:t>MUCH ADO ABOUT NOTHING (IV.I.218)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As those who wish to keep their influence should.</w:t>
            </w:r>
          </w:p>
        </w:tc>
      </w:tr>
    </w:tbl>
    <w:p>
      <w:pPr>
        <w:pStyle w:val="StageDirection"/>
      </w:pPr>
      <w:r>
        <w:t>[He looks meaningfully at Edgar]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Bequeathed down from many ancestors, their thread of life is spun in a silken thread.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ALL'S WELL THAT ENDS WELL (IV.II.56)</w:t>
              <w:br/>
              <w:t>THE SECOND PART OF KING HENRY THE SIXTH (IV.II.22)</w:t>
              <w:br/>
              <w:t>MUCH ADO ABOUT NOTHING (V.I.26)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Some family legacies hang by fragile threads.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world esteemed thy father honourable, and thy father bore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(I.II.168)</w:t>
              <w:br/>
              <w:t>AS YOU LIKE IT (IV.II.14)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Your father's name still carries weight, for now.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Can the son's eye behold his father bleed? Is my dear son with such sour company.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(V.III.65)</w:t>
              <w:br/>
              <w:t>THE TRAGEDY OF ROMEO AND JULIET (III.III.8)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How would he view his son's... associations?</w:t>
            </w:r>
          </w:p>
        </w:tc>
      </w:tr>
    </w:tbl>
    <w:p>
      <w:pPr>
        <w:pStyle w:val="Character"/>
      </w:pPr>
      <w:r>
        <w:t>EDGAR</w:t>
      </w:r>
    </w:p>
    <w:p>
      <w:pPr>
        <w:pStyle w:val="StageDirection"/>
      </w:pPr>
      <w:r>
        <w:t>[stiffening]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Plainly spoken, if thou dar'st.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(III.I.114)</w:t>
              <w:br/>
              <w:t>A MIDSUMMER NIGHT'S DREAM (III.II.349)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Speak plainly, Lord Alastor, if you dare.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Meantime let this defend my loyalty: So long as I am loyal, true, and crimeless.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(I.I.67)</w:t>
              <w:br/>
              <w:t>THE SECOND PART OF KING HENRY THE SIXTH (II.IV.64)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loyalty remains beyond reproach.</w:t>
            </w:r>
          </w:p>
        </w:tc>
      </w:tr>
    </w:tbl>
    <w:p>
      <w:pPr>
        <w:pStyle w:val="Character"/>
      </w:pPr>
      <w:r>
        <w:t>ALASTOR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Of many faces eyes and hearts, loyalty, something fears me to think of, my young 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(III.II.128)</w:t>
              <w:br/>
              <w:t>THE TRAGEDY OF KING LEAR (III.V.3)</w:t>
              <w:br/>
              <w:t>THE MERRY WIVES OF WINDSOR (IV.I.5)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Loyalty wears many faces, my young friend.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presence of a king engenders love Amongst his subjects and his loyal friends, to stand firm by honour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(III.I.185)</w:t>
              <w:br/>
              <w:t>THE FIRST PART OF HENRY THE SIXTH (III.I.186)</w:t>
              <w:br/>
              <w:t>TROILUS AND CRESSIDA (II.II.69)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values those who stand firmly with him,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speak not this as doubting any here; Foul whisp'rings are abroad; all shadow and silence in it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(V.IV.43)</w:t>
              <w:br/>
              <w:t>THE TRAGEDY OF MACBETH (V.I.55)</w:t>
              <w:br/>
              <w:t>MEASURE FOR MEASURE (III.I.242)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those who whisper doubts in shadowed halls.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come to observe; I give thee warning on't. No, truly, but in friendly recompense.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LIFE OF TIMON OF ATHENS (I.II.36)</w:t>
              <w:br/>
              <w:t>MUCH ADO ABOUT NOTHING (V.IV.87)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merely offer friendly observation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For I must think of that which company so stain our judgment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(V.I.87)</w:t>
              <w:br/>
              <w:t>ALL'S WELL THAT ENDS WELL (II.I.128)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That certain company might cloud one's judgment.</w:t>
            </w:r>
          </w:p>
        </w:tc>
      </w:tr>
    </w:tbl>
    <w:p>
      <w:pPr>
        <w:pStyle w:val="StageDirection"/>
      </w:pPr>
      <w:r>
        <w:t>[Bells sound in the distance]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curfew bell. Are then in council. The king's coming.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(IV.IV.4)</w:t>
              <w:br/>
              <w:t>THE TRAGEDY OF JULIUS CAESAR (II.I.67)</w:t>
              <w:br/>
              <w:t>ALL'S WELL THAT ENDS WELL (V.II.38)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bell. Our king awaits our presence.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Before we enter his forbidden gates, come not within these doors for our entrance.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LOVE'S LABOUR'S LOST (II.I.26)</w:t>
              <w:br/>
              <w:t>AS YOU LIKE IT (II.III.18)</w:t>
              <w:br/>
              <w:t>THE TRAGEDY OF ROMEO AND JULIET (I.IV.8)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Remember as we enter those grand doors: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There is a history in all men's lives, whereof the world takes note. But we in it shall be remembered.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SECOND PART OF KING HENRY THE FOURTH (III.I.80)</w:t>
              <w:br/>
              <w:t>ALL'S WELL THAT ENDS WELL (I.III.167)</w:t>
              <w:br/>
              <w:t>THE LIFE OF KING HENRY THE FIFTH (IV.III.61)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History remembers those who shape events,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those that be not who overcome by doubt and bloodless fear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OTHELLO, THE MOOR OF VENICE (III.III.145)</w:t>
              <w:br/>
              <w:t>VENUS AND ADONIS (I.I.891)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those who stand aside in fear or doubt.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Mark how the tyrant writes with thy kingly hand with these strokes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AS YOU LIKE IT (IV.III.39)</w:t>
              <w:br/>
              <w:t>ALL'S WELL THAT ENDS WELL (II.I.204)</w:t>
              <w:br/>
              <w:t>MEASURE FOR MEASURE (IV.II.80)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writes our tomorrow with bold strokes—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may sir if we will, I hold now with him, so we'll hold thee ever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(II.III.2)</w:t>
              <w:br/>
              <w:t>KING HENRY THE EIGHTH (III.I.133)</w:t>
              <w:br/>
              <w:t>CYMBELINE (V.V.476)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We merely choose if we'll hold the pen with him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Or be inferior to the proudest peer by his reign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(V.I.57)</w:t>
              <w:br/>
              <w:t>KING RICHARD THE THIRD (III.VII.169)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Or be forgotten footnotes to his reign.</w:t>
            </w:r>
          </w:p>
        </w:tc>
      </w:tr>
    </w:tbl>
    <w:p>
      <w:pPr>
        <w:pStyle w:val="StageDirection"/>
      </w:pPr>
      <w:r>
        <w:t>[Alastor bows slightly and exits toward the council chamber]</w:t>
      </w:r>
    </w:p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With words more sweet, and yet more dangerous, he draweth out the thread of his verbosity finer than the staple of his.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TITUS ANDRONICUS (IV.IV.88)</w:t>
              <w:br/>
              <w:t>LOVE'S LABOUR'S LOST (V.I.14)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He weaves his threats like silk into his words.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Which oft the ear of greatness needs must hear by his voice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KING HENRY THE FOURTH (III.II.25)</w:t>
              <w:br/>
              <w:t>THE TRAGEDY OF ROMEO AND JULIET (I.V.53)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king's ear bends too often to his voice.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What now remains, my lords, for us to do, it should proceed On our proceeding.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(IV.III.62)</w:t>
              <w:br/>
              <w:t>MEASURE FOR MEASURE (III.I.158)</w:t>
              <w:br/>
              <w:t>THE TRAGEDY OF KING LEAR (V.I.38)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What choice remains for us but to proceed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But yet be wary in thy studious care. Bear a wary eye.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FIRST PART OF HENRY THE SIXTH (II.V.97)</w:t>
              <w:br/>
              <w:t>THE TRAGEDY OF HAMLET, PRINCE OF DENMARK (V.II.257)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With caution, knowing watchful eyes observe?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cannot delve him to the root; his father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CYMBELINE (I.I.33)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 cannot break the chain of father's name,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Yet who so bold but says he sees it not? Though what I am I can not avoid To what I shall unfold.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(III.VI.12)</w:t>
              <w:br/>
              <w:t>THE MERRY WIVES OF WINDSOR (III.V.108)</w:t>
              <w:br/>
              <w:t>THE TRAGEDY OF HAMLET, PRINCE OF DENMARK (I.V.9)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Yet cannot blind myself to what unfolds.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So we must. Besides, they are our outward consciences,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(I.II.117)</w:t>
              <w:br/>
              <w:t>THE LIFE OF KING HENRY THE FIFTH (IV.I.8)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Then we must be the conscience they ignore—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common voice of others voices, the worst unheard.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(V.II.246)</w:t>
              <w:br/>
              <w:t>THE SONNETS (I.112.10)</w:t>
              <w:br/>
              <w:t>THE LIFE AND DEATH OF KING JOHN (IV.II.140)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voice of those whose suffering goes unheard.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Should we be silent and not speak, we will write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CORIOLANUS (V.III.107)</w:t>
              <w:br/>
              <w:t>THE TRAGEDY OF CORIOLANUS (I.IX.80)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If we stay silent now, we write ourselves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Into the blind cave of eternal night this hellish tale.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(V.III.65)</w:t>
              <w:br/>
              <w:t>THE TRAGEDY OF TITUS ANDRONICUS (II.III.105)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Into the darkest chapters of this tale.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This is my father's choice to his grave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MERRY WIVES OF WINDSOR (III.IV.30)</w:t>
              <w:br/>
              <w:t>THE LIFE OF KING HENRY THE FIFTH (IV.I.240)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father chose his silence, to his grave.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You have often what he might Might stop our countryman.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TEMPEST (I.II.39)</w:t>
              <w:br/>
              <w:t>THE TRAGEDY OF OTHELLO, THE MOOR OF VENICE (IV.I.279)</w:t>
              <w:br/>
              <w:t>THE TRAGEDY OF CORIOLANUS (V.I.42)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I've often wondered what he might have stopped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Had he done so? Put fear to valour, courage to the coward when it seems most just.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THIRD (III.V.40)</w:t>
              <w:br/>
              <w:t>VENUS AND ADONIS (I.I.1158)</w:t>
              <w:br/>
              <w:t>VENUS AND ADONIS (I.I.1156)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Had he found courage when it mattered most.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I would not, though 'tis my familiar sin, though it be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MEASURE FOR MEASURE (I.IV.33)</w:t>
              <w:br/>
              <w:t>THE TRAGEDY OF OTHELLO, THE MOOR OF VENICE (III.III.473)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I'll not repeat his error, though it means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Might breed the ruin of my name with the crown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TWO NOBLE KINSMEN (III.VI.296)</w:t>
              <w:br/>
              <w:t>THE THIRD PART OF KING HENRY THE SIXTH (I.IV.108)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My name may fall from favor with the crown.</w:t>
            </w:r>
          </w:p>
        </w:tc>
      </w:tr>
    </w:tbl>
    <w:p>
      <w:pPr>
        <w:pStyle w:val="Character"/>
      </w:pPr>
      <w:r>
        <w:t>LEILA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As truth and beauty shall together thrive to speak truth to every power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(I.14.11)</w:t>
              <w:br/>
              <w:t>THE SECOND PART OF KING HENRY THE SIXTH (IV.III.8)</w:t>
              <w:br/>
              <w:t>LOVE'S LABOUR'S LOST (IV.III.313)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Together then, we'll speak truth to this power,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Though in our lives a separable spite, although my body pay the price of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SONNETS (I.36.6)</w:t>
              <w:br/>
              <w:t>THE LIFE OF KING HENRY THE FIFTH (II.II.155)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isolation be the price we pay.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And men may talk of kings, history report or his own proof, as may beseem a monarch like himself.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(III.I.58)</w:t>
              <w:br/>
              <w:t>CYMBELINE (I.VII.78)</w:t>
              <w:br/>
              <w:t>THE THIRD PART OF KING HENRY THE SIXTH (III.III.124)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king may write the history he desires,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Truth hath a quiet breast; I'll stay with patience, but the time is long last longer telling than thy kindness' date.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(I.III.96)</w:t>
              <w:br/>
              <w:t>LOVE'S LABOUR'S LOST (V.II.833)</w:t>
              <w:br/>
              <w:t>KING RICHARD THE THIRD (IV.IV.258)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truth has patience longer than his reign.</w:t>
            </w:r>
          </w:p>
        </w:tc>
      </w:tr>
    </w:tbl>
    <w:p>
      <w:pPr>
        <w:pStyle w:val="Character"/>
      </w:pPr>
      <w:r>
        <w:t>EDGAR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Wait else at door, a fellow councillor, let us sway on and face them in the field.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HENRY THE EIGHTH (V.II.21)</w:t>
              <w:br/>
              <w:t>THE SECOND PART OF KING HENRY THE FOURTH (IV.I.26)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council waits. Let's face what comes ahead.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Now are they but one lamp, one light, one sun.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THIRD PART OF KING HENRY THE SIXTH (II.I.31)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Not separate shadows, but as one light—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Let her awhile be secretly kept in, more free from peril than the envious court.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MUCH ADO ABOUT NOTHING (IV.I.207)</w:t>
              <w:br/>
              <w:t>AS YOU LIKE IT (II.I.4)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Though hidden from the watchful eyes at court.</w:t>
            </w:r>
          </w:p>
        </w:tc>
      </w:tr>
    </w:tbl>
    <w:p>
      <w:pPr>
        <w:pStyle w:val="StageDirection"/>
      </w:pPr>
      <w:r>
        <w:t>[Edgar offers his arm formally to Leila]</w:t>
      </w:r>
    </w:p>
    <w:p>
      <w:pPr>
        <w:pStyle w:val="Character"/>
      </w:pPr>
      <w:r>
        <w:t>LEILA</w:t>
      </w:r>
    </w:p>
    <w:p>
      <w:pPr>
        <w:pStyle w:val="StageDirection"/>
      </w:pPr>
      <w:r>
        <w:t>[taking his arm]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We talk here in the public haunt of men. Share the advice betwixt you. Speak freely what you think.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ROMEO AND JULIET (III.I.41)</w:t>
              <w:br/>
              <w:t>ALL'S WELL THAT ENDS WELL (II.I.3)</w:t>
              <w:br/>
              <w:t>THE THIRD PART OF KING HENRY THE SIXTH (IV.I.28)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public, just advisors sharing thoughts.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Encamp'd in hearts, but fighting outwardly against the unseen secrecy of night.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A LOVER'S COMPLAINT (I.I.203)</w:t>
              <w:br/>
              <w:t>THE RAPE OF LUCRECE (I.I.763)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In private, hearts aligned against the dark.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The sullen passage of thy weary steps to the marbled mansion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KING RICHARD THE SECOND (I.III.265)</w:t>
              <w:br/>
              <w:t>THE LIFE OF TIMON OF ATHENS (IV.III.205)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The marble halls may echo with our steps,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pStyle w:val="Dialogue"/>
            </w:pPr>
            <w:r>
              <w:t>Our hearts you see not; they are pitiful; we cannot hear it.</w:t>
            </w:r>
          </w:p>
        </w:tc>
        <w:tc>
          <w:tcPr>
            <w:tcW w:type="dxa" w:w="2880"/>
          </w:tcPr>
          <w:p>
            <w:pPr>
              <w:pStyle w:val="Dialogue"/>
            </w:pPr>
            <w:r>
              <w:t>THE TRAGEDY OF JULIUS CAESAR (III.I.183)</w:t>
              <w:br/>
              <w:t>THE MERCHANT OF VENICE (V.I.70)</w:t>
            </w:r>
          </w:p>
        </w:tc>
        <w:tc>
          <w:tcPr>
            <w:tcW w:type="dxa" w:w="3600"/>
          </w:tcPr>
          <w:p>
            <w:pPr>
              <w:pStyle w:val="Dialogue"/>
            </w:pPr>
            <w:r>
              <w:t>But cannot hear the beating of our hearts.</w:t>
            </w:r>
          </w:p>
        </w:tc>
      </w:tr>
    </w:tbl>
    <w:p>
      <w:pPr>
        <w:pStyle w:val="StageDirection"/>
      </w:pPr>
      <w:r>
        <w:t>[They exit toward the council chamber]</w:t>
      </w:r>
    </w:p>
    <w:p>
      <w:pPr>
        <w:pStyle w:val="Act"/>
      </w:pPr>
      <w:r>
        <w:t>ACT I</w:t>
      </w:r>
    </w:p>
    <w:p>
      <w:pPr>
        <w:pStyle w:val="Act"/>
      </w:pPr>
      <w:r>
        <w:t>ACT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ct">
    <w:name w:val="Act"/>
    <w:pPr>
      <w:spacing w:before="480" w:after="240"/>
    </w:pPr>
    <w:rPr>
      <w:b/>
      <w:sz w:val="32"/>
    </w:rPr>
  </w:style>
  <w:style w:type="paragraph" w:customStyle="1" w:styleId="Scene">
    <w:name w:val="Scene"/>
    <w:pPr>
      <w:spacing w:before="360" w:after="240"/>
    </w:pPr>
    <w:rPr>
      <w:b/>
      <w:sz w:val="28"/>
    </w:rPr>
  </w:style>
  <w:style w:type="paragraph" w:customStyle="1" w:styleId="StageDirection">
    <w:name w:val="StageDirection"/>
    <w:pPr>
      <w:spacing w:before="120" w:after="120"/>
    </w:pPr>
    <w:rPr>
      <w:i/>
    </w:rPr>
  </w:style>
  <w:style w:type="paragraph" w:customStyle="1" w:styleId="Character">
    <w:name w:val="Character"/>
    <w:pPr>
      <w:spacing w:before="240" w:after="0"/>
    </w:pPr>
    <w:rPr>
      <w:b/>
    </w:rPr>
  </w:style>
  <w:style w:type="paragraph" w:customStyle="1" w:styleId="Dialogue">
    <w:name w:val="Dialogue"/>
    <w:pPr>
      <w:spacing w:before="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Shakespeare Translation</dc:title>
  <dc:subject/>
  <dc:creator>AI Translation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